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கணினி அறிவுத்திறன் பாதுகாப்பு நிறுவனம் (AI Safety Institute)</w:t>
      </w:r>
    </w:p>
    <w:p>
      <w:r>
        <w:t>கணினி அறிவுத்திறன் பாதுகாப்பு நிறுவனம் என்பது இந்திய அரசின் மின்சார மற்றும் தகவல் தொழில்நுட்ப அமைச்சின் கீழ் நிறுவப்பட்ட ஒரு முக்கியமான நிறுவனம் ஆகும். இது உயர் நிலை AI அமைப்புகள் கொண்டு வரக்கூடிய நேர்மை, தொழில்நுட்ப மற்றும் சமூக சவால்களை எதிர்கொள்ளும் நோக்கத்தில் செயல்படுகிறது. இந்த நிறுவனம் அகாதமீயா, தொழில் மற்றும் அரசு இடையேயான ஒத்துழைப்பை ஊக்குவிக்கும் வகையில் வடிவமைக்கப்பட்டுள்ளது.</w:t>
        <w:br/>
        <w:br/>
        <w:t>அதன் முக்கிய நோக்கங்களில் AI நெறிமுறைமை உருவாக்குதல், பாதுகாப்பு நடைமுறைகள், ஆபத்து மதிப்பீட்டு மாதிரிகள் மற்றும் ஒழுங்கு விதிகளை உருவாக்குதல் அடங்கும். இந்த நிறுவனம் பல்வேறு ஆய்வுகள், பயிற்சிகள், மற்றும் கொள்கை ஆலோசனைகளை மேற்கொள்கிறது.</w:t>
        <w:br/>
        <w:br/>
        <w:t>இந்த நிறுவனத்தின் அமைப்பில் மைய இயக்க குழு, இயந்திரக் கற்றல், மனித-AI இடையினம், மற்றும் கொள்கை பகுப்பாய்வு ஆகியவற்றை உள்ளடக்கிய பல்வேறு பிரிவுகள் உள்ளன. மேலும், ஒவ்வொரு மாநிலத்திலும் உள்ள பிராந்திய ஒத்துழைப்பு மையங்கள் மூலமும் நாடுமுழுவதும் பரவலான பங்கெடுப்பு நிகழ்கிறது.</w:t>
        <w:br/>
        <w:br/>
        <w:t>அரசியல், தொழில்நுட்பம், சமூக அமைப்புகள் ஆகிய அனைத்தும் இதில் பங்கு கொண்டு மாற்றத்திற்கான வழிகாட்டிகளாக அமைக்கின்றன. AI பாதுகாப்பு என்பது தற்போதைய காலக்கட்டத்தில் மிகவும் அவசியமான ஒரு அம்சமாக விளங்குகிறது.</w:t>
      </w:r>
    </w:p>
    <w:p>
      <w:r>
        <w:br/>
        <w:br/>
        <w:t>The AI Safety Institute plays a pivotal role in building a safer AI ecosystem. By collaborating with academic institutions, industries, and policymakers, it helps frame standards that ensure responsible and ethical use of AI technologies in India and beyond. It is expected to be a leader in setting global norms for AI safety.</w:t>
      </w:r>
    </w:p>
    <w:p>
      <w:pPr>
        <w:pStyle w:val="Heading1"/>
      </w:pPr>
      <w:r>
        <w:t>பகுப்பு 1</w:t>
      </w:r>
    </w:p>
    <w:p>
      <w:r>
        <w:t>இந்த பகுப்பில், கணினி அறிவுத்திறன் பாதுகாப்பு தொடர்பான ஒரு விசேஷமான அம்சத்தை ஆராய்கிறோம். பல நாடுகளில், AI பயன்பாடுகள் வேகமாக வளர்ந்துள்ளன. எனினும், பாதுகாப்பு, மனித உரிமைகள், மற்றும் கண்ணியமான பயன்பாடு தொடர்பாக நிறைய கேள்விகள் எழுகின்றன. இந்த நிறுவனம் இவைகளுக்கான தீர்வுகளை ஆராய்வதற்கான சிறந்த தளமாக திகழ்கிறது.</w:t>
      </w:r>
    </w:p>
    <w:p>
      <w:pPr>
        <w:pStyle w:val="Heading1"/>
      </w:pPr>
      <w:r>
        <w:t>பகுப்பு 2</w:t>
      </w:r>
    </w:p>
    <w:p>
      <w:r>
        <w:t>இந்த பகுப்பில், கணினி அறிவுத்திறன் பாதுகாப்பு தொடர்பான ஒரு விசேஷமான அம்சத்தை ஆராய்கிறோம். பல நாடுகளில், AI பயன்பாடுகள் வேகமாக வளர்ந்துள்ளன. எனினும், பாதுகாப்பு, மனித உரிமைகள், மற்றும் கண்ணியமான பயன்பாடு தொடர்பாக நிறைய கேள்விகள் எழுகின்றன. இந்த நிறுவனம் இவைகளுக்கான தீர்வுகளை ஆராய்வதற்கான சிறந்த தளமாக திகழ்கிறது.</w:t>
      </w:r>
    </w:p>
    <w:p>
      <w:pPr>
        <w:pStyle w:val="Heading1"/>
      </w:pPr>
      <w:r>
        <w:t>பகுப்பு 3</w:t>
      </w:r>
    </w:p>
    <w:p>
      <w:r>
        <w:t>இந்த பகுப்பில், கணினி அறிவுத்திறன் பாதுகாப்பு தொடர்பான ஒரு விசேஷமான அம்சத்தை ஆராய்கிறோம். பல நாடுகளில், AI பயன்பாடுகள் வேகமாக வளர்ந்துள்ளன. எனினும், பாதுகாப்பு, மனித உரிமைகள், மற்றும் கண்ணியமான பயன்பாடு தொடர்பாக நிறைய கேள்விகள் எழுகின்றன. இந்த நிறுவனம் இவைகளுக்கான தீர்வுகளை ஆராய்வதற்கான சிறந்த தளமாக திகழ்கிறது.</w:t>
      </w:r>
    </w:p>
    <w:p>
      <w:pPr>
        <w:pStyle w:val="Heading1"/>
      </w:pPr>
      <w:r>
        <w:t>பகுப்பு 4</w:t>
      </w:r>
    </w:p>
    <w:p>
      <w:r>
        <w:t>இந்த பகுப்பில், கணினி அறிவுத்திறன் பாதுகாப்பு தொடர்பான ஒரு விசேஷமான அம்சத்தை ஆராய்கிறோம். பல நாடுகளில், AI பயன்பாடுகள் வேகமாக வளர்ந்துள்ளன. எனினும், பாதுகாப்பு, மனித உரிமைகள், மற்றும் கண்ணியமான பயன்பாடு தொடர்பாக நிறைய கேள்விகள் எழுகின்றன. இந்த நிறுவனம் இவைகளுக்கான தீர்வுகளை ஆராய்வதற்கான சிறந்த தளமாக திகழ்கிறது.</w:t>
      </w:r>
    </w:p>
    <w:p>
      <w:pPr>
        <w:pStyle w:val="Heading1"/>
      </w:pPr>
      <w:r>
        <w:t>பகுப்பு 5</w:t>
      </w:r>
    </w:p>
    <w:p>
      <w:r>
        <w:t>இந்த பகுப்பில், கணினி அறிவுத்திறன் பாதுகாப்பு தொடர்பான ஒரு விசேஷமான அம்சத்தை ஆராய்கிறோம். பல நாடுகளில், AI பயன்பாடுகள் வேகமாக வளர்ந்துள்ளன. எனினும், பாதுகாப்பு, மனித உரிமைகள், மற்றும் கண்ணியமான பயன்பாடு தொடர்பாக நிறைய கேள்விகள் எழுகின்றன. இந்த நிறுவனம் இவைகளுக்கான தீர்வுகளை ஆராய்வதற்கான சிறந்த தளமாக திகழ்கிறது.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